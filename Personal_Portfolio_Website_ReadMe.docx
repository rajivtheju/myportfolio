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0983" w14:textId="77777777" w:rsidR="00095B5F" w:rsidRDefault="00000000">
      <w:pPr>
        <w:pStyle w:val="Heading1"/>
      </w:pPr>
      <w:r>
        <w:t>Personal Portfolio Website</w:t>
      </w:r>
    </w:p>
    <w:p w14:paraId="1E86C560" w14:textId="77777777" w:rsidR="00095B5F" w:rsidRDefault="00000000">
      <w:r>
        <w:t>A responsive and interactive portfolio website built with **ReactJS** to showcase my skills, projects, and professional experience. This website demonstrates my expertise in frontend development, using clean design principles and modern JavaScript practices.</w:t>
      </w:r>
    </w:p>
    <w:p w14:paraId="334EC519" w14:textId="77777777" w:rsidR="00095B5F" w:rsidRDefault="00000000">
      <w:pPr>
        <w:pStyle w:val="Heading2"/>
      </w:pPr>
      <w:r>
        <w:t>📄 Features</w:t>
      </w:r>
    </w:p>
    <w:p w14:paraId="6FEC2606" w14:textId="77777777" w:rsidR="00095B5F" w:rsidRDefault="00000000">
      <w:pPr>
        <w:pStyle w:val="ListBullet"/>
      </w:pPr>
      <w:r>
        <w:t>- Responsive Design: Optimized for both desktop and mobile devices.</w:t>
      </w:r>
    </w:p>
    <w:p w14:paraId="517B9B21" w14:textId="77777777" w:rsidR="00095B5F" w:rsidRDefault="00000000">
      <w:pPr>
        <w:pStyle w:val="ListBullet"/>
      </w:pPr>
      <w:r>
        <w:t>- Project Gallery: Displays my key projects with details, screenshots, and links to GitHub repositories or live demos.</w:t>
      </w:r>
    </w:p>
    <w:p w14:paraId="0DFB3102" w14:textId="77777777" w:rsidR="00095B5F" w:rsidRDefault="00000000">
      <w:pPr>
        <w:pStyle w:val="ListBullet"/>
      </w:pPr>
      <w:r>
        <w:t>- About Section: Provides a brief introduction and highlights my skills and background.</w:t>
      </w:r>
    </w:p>
    <w:p w14:paraId="7893E267" w14:textId="77777777" w:rsidR="00095B5F" w:rsidRDefault="00000000">
      <w:pPr>
        <w:pStyle w:val="ListBullet"/>
      </w:pPr>
      <w:r>
        <w:t>- Contact Form: Integrated contact form for visitors to easily reach out.</w:t>
      </w:r>
    </w:p>
    <w:p w14:paraId="5C6190F6" w14:textId="77777777" w:rsidR="00095B5F" w:rsidRDefault="00000000">
      <w:pPr>
        <w:pStyle w:val="ListBullet"/>
      </w:pPr>
      <w:r>
        <w:t>- Smooth Navigation: Intuitive and smooth navigation across sections.</w:t>
      </w:r>
    </w:p>
    <w:p w14:paraId="26031DD6" w14:textId="77777777" w:rsidR="00095B5F" w:rsidRDefault="00000000">
      <w:pPr>
        <w:pStyle w:val="ListBullet"/>
      </w:pPr>
      <w:r>
        <w:t>- Reusable Components: Uses modular React components and hooks for clean, maintainable code.</w:t>
      </w:r>
    </w:p>
    <w:p w14:paraId="609C66DE" w14:textId="77777777" w:rsidR="00095B5F" w:rsidRDefault="00000000">
      <w:pPr>
        <w:pStyle w:val="Heading2"/>
      </w:pPr>
      <w:r>
        <w:t>🛠️ Tech Stack</w:t>
      </w:r>
    </w:p>
    <w:p w14:paraId="6B234177" w14:textId="77777777" w:rsidR="00095B5F" w:rsidRDefault="00000000">
      <w:r>
        <w:t>Frontend: ReactJS, CSS (mention any libraries/frameworks used, like Bootstrap or Material UI)</w:t>
      </w:r>
    </w:p>
    <w:p w14:paraId="429364DF" w14:textId="77777777" w:rsidR="00095B5F" w:rsidRDefault="00000000">
      <w:r>
        <w:t>Deployment: Hosted on [Netlify/Vercel/GitHub Pages - specify where it’s hosted]</w:t>
      </w:r>
    </w:p>
    <w:p w14:paraId="2B91958E" w14:textId="77777777" w:rsidR="00095B5F" w:rsidRDefault="00000000">
      <w:r>
        <w:t>Additional Tools: If you used any tools like `React Router`, `Styled-Components`, or icons, list them here.</w:t>
      </w:r>
    </w:p>
    <w:p w14:paraId="0B233A90" w14:textId="77777777" w:rsidR="00095B5F" w:rsidRDefault="00000000">
      <w:pPr>
        <w:pStyle w:val="Heading2"/>
      </w:pPr>
      <w:r>
        <w:t>🚀 Live Demo</w:t>
      </w:r>
    </w:p>
    <w:p w14:paraId="618A4ED9" w14:textId="77777777" w:rsidR="00095B5F" w:rsidRDefault="00000000">
      <w:r>
        <w:t>Check out the live version of my portfolio here: [Your Portfolio Link](https://yourportfolio.com)</w:t>
      </w:r>
    </w:p>
    <w:p w14:paraId="11FFBEF0" w14:textId="77777777" w:rsidR="00095B5F" w:rsidRDefault="00000000">
      <w:pPr>
        <w:pStyle w:val="Heading2"/>
      </w:pPr>
      <w:r>
        <w:t>📂 Project Structure</w:t>
      </w:r>
    </w:p>
    <w:p w14:paraId="1B4CCA71" w14:textId="77777777" w:rsidR="00095B5F" w:rsidRDefault="00000000">
      <w:r>
        <w:br/>
        <w:t>├── public</w:t>
      </w:r>
      <w:r>
        <w:br/>
        <w:t>│   ├── index.html</w:t>
      </w:r>
      <w:r>
        <w:br/>
        <w:t>│   └── ...</w:t>
      </w:r>
      <w:r>
        <w:br/>
        <w:t>├── src</w:t>
      </w:r>
      <w:r>
        <w:br/>
        <w:t>│   ├── components</w:t>
      </w:r>
      <w:r>
        <w:br/>
        <w:t>│   │   ├── Navbar.js</w:t>
      </w:r>
      <w:r>
        <w:br/>
        <w:t>│   │   ├── About.js</w:t>
      </w:r>
      <w:r>
        <w:br/>
        <w:t>│   │   ├── Projects.js</w:t>
      </w:r>
      <w:r>
        <w:br/>
        <w:t>│   │   ├── Contact.js</w:t>
      </w:r>
      <w:r>
        <w:br/>
        <w:t>│   │   └── ...</w:t>
      </w:r>
      <w:r>
        <w:br/>
        <w:t>│   ├── App.js</w:t>
      </w:r>
      <w:r>
        <w:br/>
        <w:t>│   ├── index.js</w:t>
      </w:r>
      <w:r>
        <w:br/>
      </w:r>
      <w:r>
        <w:lastRenderedPageBreak/>
        <w:t>│   └── styles.css</w:t>
      </w:r>
      <w:r>
        <w:br/>
        <w:t>├── package.json</w:t>
      </w:r>
      <w:r>
        <w:br/>
        <w:t>└── README.md</w:t>
      </w:r>
      <w:r>
        <w:br/>
      </w:r>
    </w:p>
    <w:p w14:paraId="6BFF0EF0" w14:textId="77777777" w:rsidR="00095B5F" w:rsidRDefault="00000000">
      <w:pPr>
        <w:pStyle w:val="Heading2"/>
      </w:pPr>
      <w:r>
        <w:t>⚙️ Installation and Setup</w:t>
      </w:r>
    </w:p>
    <w:p w14:paraId="32ED0EBD" w14:textId="77777777" w:rsidR="00095B5F" w:rsidRDefault="00000000">
      <w:r>
        <w:t>Clone the repository:</w:t>
      </w:r>
    </w:p>
    <w:p w14:paraId="4B5B44BF" w14:textId="77777777" w:rsidR="00095B5F" w:rsidRDefault="00000000">
      <w:r>
        <w:t>```bash</w:t>
      </w:r>
      <w:r>
        <w:br/>
        <w:t>git clone https://github.com/yourusername/portfolio.git</w:t>
      </w:r>
      <w:r>
        <w:br/>
        <w:t>cd portfolio</w:t>
      </w:r>
      <w:r>
        <w:br/>
        <w:t>```</w:t>
      </w:r>
    </w:p>
    <w:p w14:paraId="0769364C" w14:textId="77777777" w:rsidR="00095B5F" w:rsidRDefault="00000000">
      <w:r>
        <w:t>Install dependencies:</w:t>
      </w:r>
    </w:p>
    <w:p w14:paraId="6A54AC17" w14:textId="77777777" w:rsidR="00095B5F" w:rsidRDefault="00000000">
      <w:r>
        <w:t>```bash</w:t>
      </w:r>
      <w:r>
        <w:br/>
        <w:t>npm install</w:t>
      </w:r>
      <w:r>
        <w:br/>
        <w:t>```</w:t>
      </w:r>
    </w:p>
    <w:p w14:paraId="4D5AEE2F" w14:textId="77777777" w:rsidR="00095B5F" w:rsidRDefault="00000000">
      <w:r>
        <w:t>Run the app locally:</w:t>
      </w:r>
    </w:p>
    <w:p w14:paraId="34705645" w14:textId="77777777" w:rsidR="00095B5F" w:rsidRDefault="00000000">
      <w:r>
        <w:t>```bash</w:t>
      </w:r>
      <w:r>
        <w:br/>
        <w:t>npm start</w:t>
      </w:r>
      <w:r>
        <w:br/>
        <w:t>```</w:t>
      </w:r>
    </w:p>
    <w:p w14:paraId="54AA5CB2" w14:textId="77777777" w:rsidR="00095B5F" w:rsidRDefault="00000000">
      <w:r>
        <w:t>Open http://localhost:3000 to view it in the browser.</w:t>
      </w:r>
    </w:p>
    <w:p w14:paraId="26B30B62" w14:textId="77777777" w:rsidR="00095B5F" w:rsidRDefault="00000000">
      <w:pPr>
        <w:pStyle w:val="Heading2"/>
      </w:pPr>
      <w:r>
        <w:t>🖼️ Screenshots</w:t>
      </w:r>
    </w:p>
    <w:p w14:paraId="3DC86599" w14:textId="77777777" w:rsidR="00095B5F" w:rsidRDefault="00000000">
      <w:r>
        <w:t>**Home Section**</w:t>
      </w:r>
      <w:r>
        <w:br/>
        <w:t>![Home](./screenshots/home.png)</w:t>
      </w:r>
    </w:p>
    <w:p w14:paraId="4BEE84DC" w14:textId="77777777" w:rsidR="00095B5F" w:rsidRDefault="00000000">
      <w:r>
        <w:t>**Projects Section**</w:t>
      </w:r>
      <w:r>
        <w:br/>
        <w:t>![Projects](./screenshots/projects.png)</w:t>
      </w:r>
    </w:p>
    <w:p w14:paraId="186BC371" w14:textId="77777777" w:rsidR="00095B5F" w:rsidRDefault="00000000">
      <w:r>
        <w:t>_(Add screenshots in a `/screenshots` folder for better visualization in your README)_</w:t>
      </w:r>
    </w:p>
    <w:p w14:paraId="79357F85" w14:textId="77777777" w:rsidR="00095B5F" w:rsidRDefault="00000000">
      <w:pPr>
        <w:pStyle w:val="Heading2"/>
      </w:pPr>
      <w:r>
        <w:t>🤝 Contributing</w:t>
      </w:r>
    </w:p>
    <w:p w14:paraId="1469F75F" w14:textId="77777777" w:rsidR="00095B5F" w:rsidRDefault="00000000">
      <w:r>
        <w:t>If you’d like to contribute or suggest improvements, feel free to fork the repository and submit a pull request. Any contributions are appreciated!</w:t>
      </w:r>
    </w:p>
    <w:p w14:paraId="4043BA46" w14:textId="77777777" w:rsidR="00095B5F" w:rsidRDefault="00000000">
      <w:pPr>
        <w:pStyle w:val="Heading2"/>
      </w:pPr>
      <w:r>
        <w:t>📬 Contact</w:t>
      </w:r>
    </w:p>
    <w:p w14:paraId="014DE334" w14:textId="77777777" w:rsidR="00095B5F" w:rsidRDefault="00000000">
      <w:r>
        <w:t>If you’d like to get in touch, feel free to reach out:</w:t>
      </w:r>
    </w:p>
    <w:p w14:paraId="2411F837" w14:textId="69AC87C7" w:rsidR="00095B5F" w:rsidRDefault="00000000">
      <w:r>
        <w:t xml:space="preserve">Email: </w:t>
      </w:r>
      <w:r w:rsidR="005C34E0">
        <w:t>rajivthejutheju@gmail.com</w:t>
      </w:r>
    </w:p>
    <w:p w14:paraId="606C23E8" w14:textId="6B502254" w:rsidR="00095B5F" w:rsidRDefault="00000000">
      <w:r>
        <w:t xml:space="preserve">LinkedIn: </w:t>
      </w:r>
      <w:r w:rsidR="005C34E0" w:rsidRPr="005C34E0">
        <w:t>https://www.linkedin.com/in/rajiv-muddukuppam-01604b267/</w:t>
      </w:r>
    </w:p>
    <w:p w14:paraId="35BF9A54" w14:textId="7C41DC09" w:rsidR="00095B5F" w:rsidRDefault="00095B5F"/>
    <w:sectPr w:rsidR="00095B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904400">
    <w:abstractNumId w:val="8"/>
  </w:num>
  <w:num w:numId="2" w16cid:durableId="741293140">
    <w:abstractNumId w:val="6"/>
  </w:num>
  <w:num w:numId="3" w16cid:durableId="119301338">
    <w:abstractNumId w:val="5"/>
  </w:num>
  <w:num w:numId="4" w16cid:durableId="1777477690">
    <w:abstractNumId w:val="4"/>
  </w:num>
  <w:num w:numId="5" w16cid:durableId="151532927">
    <w:abstractNumId w:val="7"/>
  </w:num>
  <w:num w:numId="6" w16cid:durableId="1742606334">
    <w:abstractNumId w:val="3"/>
  </w:num>
  <w:num w:numId="7" w16cid:durableId="2041006045">
    <w:abstractNumId w:val="2"/>
  </w:num>
  <w:num w:numId="8" w16cid:durableId="1616449308">
    <w:abstractNumId w:val="1"/>
  </w:num>
  <w:num w:numId="9" w16cid:durableId="74738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B5F"/>
    <w:rsid w:val="0015074B"/>
    <w:rsid w:val="0029639D"/>
    <w:rsid w:val="00326F90"/>
    <w:rsid w:val="005C34E0"/>
    <w:rsid w:val="00943E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22F8A"/>
  <w14:defaultImageDpi w14:val="300"/>
  <w15:docId w15:val="{1B8BE475-0811-4A3E-A7CC-293613A3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RAJIV MUDDUKUPPAM</cp:lastModifiedBy>
  <cp:revision>2</cp:revision>
  <dcterms:created xsi:type="dcterms:W3CDTF">2013-12-23T23:15:00Z</dcterms:created>
  <dcterms:modified xsi:type="dcterms:W3CDTF">2024-10-29T04:19:00Z</dcterms:modified>
  <cp:category/>
</cp:coreProperties>
</file>